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Commands - Notes</w:t>
      </w:r>
    </w:p>
    <w:p>
      <w:pPr>
        <w:pStyle w:val="Heading1"/>
      </w:pPr>
      <w:r>
        <w:t>Common Git Commands</w:t>
      </w:r>
    </w:p>
    <w:p>
      <w:pPr>
        <w:pStyle w:val="ListBullet"/>
      </w:pPr>
      <w:r>
        <w:t>git init</w:t>
        <w:br/>
        <w:t>- Starts git tracking in your folder by creating a `.git` folder.</w:t>
      </w:r>
    </w:p>
    <w:p>
      <w:pPr>
        <w:pStyle w:val="ListBullet"/>
      </w:pPr>
      <w:r>
        <w:t>git clone &lt;url&gt;</w:t>
        <w:br/>
        <w:t>- Downloads a GitHub repo to your computer.</w:t>
      </w:r>
    </w:p>
    <w:p>
      <w:pPr>
        <w:pStyle w:val="ListBullet"/>
      </w:pPr>
      <w:r>
        <w:t>git add &lt;file&gt;</w:t>
        <w:br/>
        <w:t>- Tells git to track changes in a file.</w:t>
      </w:r>
    </w:p>
    <w:p>
      <w:pPr>
        <w:pStyle w:val="ListBullet"/>
      </w:pPr>
      <w:r>
        <w:t>git commit -m "your message"</w:t>
        <w:br/>
        <w:t>- Saves your changes with a message describing them.</w:t>
      </w:r>
    </w:p>
    <w:p>
      <w:pPr>
        <w:pStyle w:val="ListBullet"/>
      </w:pPr>
      <w:r>
        <w:t>git push</w:t>
        <w:br/>
        <w:t>- Uploads your local commits to GitHub.</w:t>
      </w:r>
    </w:p>
    <w:p>
      <w:pPr>
        <w:pStyle w:val="ListBullet"/>
      </w:pPr>
      <w:r>
        <w:t>git pull</w:t>
        <w:br/>
        <w:t>- Fetches and merges changes from GitHub to your local repo.</w:t>
      </w:r>
    </w:p>
    <w:p>
      <w:pPr>
        <w:pStyle w:val="Heading1"/>
      </w:pPr>
      <w:r>
        <w:t>Branches</w:t>
      </w:r>
    </w:p>
    <w:p>
      <w:pPr>
        <w:pStyle w:val="ListBullet"/>
      </w:pPr>
      <w:r>
        <w:t>git branch</w:t>
        <w:br/>
        <w:t>- Lists branches.</w:t>
        <w:br/>
        <w:t>git branch &lt;new-branch-name&gt;</w:t>
        <w:br/>
        <w:t>- Creates a new branch.</w:t>
      </w:r>
    </w:p>
    <w:p>
      <w:pPr>
        <w:pStyle w:val="ListBullet"/>
      </w:pPr>
      <w:r>
        <w:t>git checkout &lt;branch-name&gt;</w:t>
        <w:br/>
        <w:t>- Switches to another branch.</w:t>
      </w:r>
    </w:p>
    <w:p>
      <w:pPr>
        <w:pStyle w:val="ListBullet"/>
      </w:pPr>
      <w:r>
        <w:t>git checkout main</w:t>
        <w:br/>
        <w:t>git merge &lt;branch-name&gt;</w:t>
        <w:br/>
        <w:t>- Merges changes from one branch into another.</w:t>
      </w:r>
    </w:p>
    <w:p>
      <w:pPr>
        <w:pStyle w:val="Heading1"/>
      </w:pPr>
      <w:r>
        <w:t>Undoing Changes</w:t>
      </w:r>
    </w:p>
    <w:p>
      <w:pPr>
        <w:pStyle w:val="ListBullet"/>
      </w:pPr>
      <w:r>
        <w:t>git reset --hard &lt;commit-id&gt;</w:t>
        <w:br/>
        <w:t>- Resets your local repo to a previous commit (dangerous if pushed).</w:t>
        <w:br/>
        <w:t>- After reset, to update remote you must force push:</w:t>
        <w:br/>
        <w:t xml:space="preserve">  git push --force</w:t>
      </w:r>
    </w:p>
    <w:p>
      <w:pPr>
        <w:pStyle w:val="ListBullet"/>
      </w:pPr>
      <w:r>
        <w:t>git revert &lt;commit-id&gt;</w:t>
        <w:br/>
        <w:t>- Creates a new commit that undoes a previous commit (safe for shared repos).</w:t>
      </w:r>
    </w:p>
    <w:p>
      <w:pPr>
        <w:pStyle w:val="Heading1"/>
      </w:pPr>
      <w:r>
        <w:t>Handling Push Errors (Behind Remote)</w:t>
      </w:r>
    </w:p>
    <w:p>
      <w:pPr/>
      <w:r>
        <w:t>If you see:</w:t>
        <w:br/>
        <w:t>error: failed to push some refs</w:t>
        <w:br/>
        <w:t>Updates were rejected because the tip of your current branch is behind its remote counterpart.</w:t>
      </w:r>
    </w:p>
    <w:p>
      <w:pPr>
        <w:pStyle w:val="ListNumber"/>
      </w:pPr>
      <w:r>
        <w:t>Solution 1 (Safe)</w:t>
      </w:r>
    </w:p>
    <w:p>
      <w:pPr/>
      <w:r>
        <w:t>git pull --rebase origin &lt;branch-name&gt;</w:t>
        <w:br/>
        <w:t>git push origin &lt;branch-name&gt;</w:t>
      </w:r>
    </w:p>
    <w:p>
      <w:pPr>
        <w:pStyle w:val="ListNumber"/>
      </w:pPr>
      <w:r>
        <w:t>Solution 2 (Force overwrite)</w:t>
      </w:r>
    </w:p>
    <w:p>
      <w:pPr/>
      <w:r>
        <w:t>git push --force origin &lt;branch-name&gt;</w:t>
      </w:r>
    </w:p>
    <w:p>
      <w:pPr>
        <w:pStyle w:val="Heading1"/>
      </w:pPr>
      <w:r>
        <w:t>GitHub Forking</w:t>
      </w:r>
    </w:p>
    <w:p>
      <w:pPr/>
      <w:r>
        <w:t>Forking means copying someone else’s GitHub repo to your own account so you can work independently.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